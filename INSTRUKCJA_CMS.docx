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📝 Instrukcja obsługi CMS - Maszynownia</w:t>
      </w:r>
    </w:p>
    <w:p/>
    <w:p>
      <w:pPr>
        <w:pStyle w:val="Heading2"/>
        <w:jc w:val="left"/>
      </w:pPr>
      <w:r>
        <w:t>🎯 Co to jest CMS?</w:t>
      </w:r>
    </w:p>
    <w:p>
      <w:r>
        <w:t>Panel administracyjny do dodawania aktualności na stronie bez znajomości kodu.</w:t>
      </w:r>
    </w:p>
    <w:p/>
    <w:p/>
    <w:p/>
    <w:p>
      <w:pPr>
        <w:pStyle w:val="Heading2"/>
        <w:jc w:val="left"/>
      </w:pPr>
      <w:r>
        <w:t>🔐 Jak się zalogować?</w:t>
      </w:r>
    </w:p>
    <w:p/>
    <w:p>
      <w:pPr>
        <w:pStyle w:val="Heading3"/>
      </w:pPr>
      <w:r>
        <w:t>Pierwszy raz (założenie konta):</w:t>
      </w:r>
    </w:p>
    <w:p>
      <w:r>
        <w:t xml:space="preserve">1. Wejdź na: </w:t>
      </w:r>
      <w:r>
        <w:rPr>
          <w:b/>
        </w:rPr>
        <w:t>https://twoja-strona.netlify.app/admin</w:t>
      </w:r>
      <w:r/>
    </w:p>
    <w:p>
      <w:r>
        <w:t>2. Kliknij "Sign up" (Załóż konto)</w:t>
      </w:r>
    </w:p>
    <w:p>
      <w:r>
        <w:t>3. Wpisz swój email</w:t>
      </w:r>
    </w:p>
    <w:p>
      <w:r>
        <w:t>4. Sprawdź skrzynkę mailową i kliknij link aktywacyjny</w:t>
      </w:r>
    </w:p>
    <w:p>
      <w:r>
        <w:t>5. Ustaw hasło</w:t>
      </w:r>
    </w:p>
    <w:p>
      <w:r>
        <w:t>6. Gotowe! ✅</w:t>
      </w:r>
    </w:p>
    <w:p/>
    <w:p>
      <w:pPr>
        <w:pStyle w:val="Heading3"/>
      </w:pPr>
      <w:r>
        <w:t>Kolejne razy:</w:t>
      </w:r>
    </w:p>
    <w:p>
      <w:r>
        <w:t xml:space="preserve">1. Wejdź na: </w:t>
      </w:r>
      <w:r>
        <w:rPr>
          <w:b/>
        </w:rPr>
        <w:t>https://twoja-strona.netlify.app/admin</w:t>
      </w:r>
      <w:r/>
    </w:p>
    <w:p>
      <w:r>
        <w:t>2. Wpisz email i hasło</w:t>
      </w:r>
    </w:p>
    <w:p>
      <w:r>
        <w:t>3. Kliknij "Login"</w:t>
      </w:r>
    </w:p>
    <w:p/>
    <w:p/>
    <w:p/>
    <w:p>
      <w:pPr>
        <w:pStyle w:val="Heading2"/>
        <w:jc w:val="left"/>
      </w:pPr>
      <w:r>
        <w:t>➕ Jak dodać nową aktualność?</w:t>
      </w:r>
    </w:p>
    <w:p/>
    <w:p>
      <w:pPr>
        <w:pStyle w:val="Heading3"/>
      </w:pPr>
      <w:r>
        <w:t>Krok po kroku:</w:t>
      </w:r>
    </w:p>
    <w:p/>
    <w:p>
      <w:r>
        <w:t xml:space="preserve">1. </w:t>
      </w:r>
      <w:r>
        <w:rPr>
          <w:b/>
        </w:rPr>
        <w:t>Zaloguj się</w:t>
      </w:r>
      <w:r>
        <w:t xml:space="preserve"> do panelu CMS</w:t>
      </w:r>
    </w:p>
    <w:p>
      <w:r>
        <w:t xml:space="preserve">2. Kliknij </w:t>
      </w:r>
      <w:r>
        <w:rPr>
          <w:b/>
        </w:rPr>
        <w:t>"Aktualności"</w:t>
      </w:r>
      <w:r>
        <w:t xml:space="preserve"> w menu</w:t>
      </w:r>
    </w:p>
    <w:p>
      <w:r>
        <w:t xml:space="preserve">3. Kliknij </w:t>
      </w:r>
      <w:r>
        <w:rPr>
          <w:b/>
        </w:rPr>
        <w:t>"New Aktualności"</w:t>
      </w:r>
      <w:r>
        <w:t xml:space="preserve"> (przycisk w górnym rogu)</w:t>
      </w:r>
    </w:p>
    <w:p>
      <w:r>
        <w:t>4. Wypełnij formularz:</w:t>
      </w:r>
    </w:p>
    <w:p>
      <w:r>
        <w:t xml:space="preserve">   - </w:t>
      </w:r>
      <w:r>
        <w:rPr>
          <w:b/>
        </w:rPr>
        <w:t>Tytuł</w:t>
      </w:r>
      <w:r>
        <w:t>: np. "Nowe zajęcia dla młodzieży"</w:t>
      </w:r>
    </w:p>
    <w:p>
      <w:r>
        <w:t xml:space="preserve">   - </w:t>
      </w:r>
      <w:r>
        <w:rPr>
          <w:b/>
        </w:rPr>
        <w:t>Data publikacji</w:t>
      </w:r>
      <w:r>
        <w:t>: wybierz datę z kalendarza</w:t>
      </w:r>
    </w:p>
    <w:p>
      <w:r>
        <w:t xml:space="preserve">   - </w:t>
      </w:r>
      <w:r>
        <w:rPr>
          <w:b/>
        </w:rPr>
        <w:t>Autor</w:t>
      </w:r>
      <w:r>
        <w:t>: np. "Klaudia Kołodziejska"</w:t>
      </w:r>
    </w:p>
    <w:p>
      <w:r>
        <w:t xml:space="preserve">   - </w:t>
      </w:r>
      <w:r>
        <w:rPr>
          <w:b/>
        </w:rPr>
        <w:t>Kategoria</w:t>
      </w:r>
      <w:r>
        <w:t>: wybierz z listy (Zajęcia/Obozy/Warsztaty/Lokalizacje/Wydarzenia)</w:t>
      </w:r>
    </w:p>
    <w:p>
      <w:r>
        <w:t xml:space="preserve">   - </w:t>
      </w:r>
      <w:r>
        <w:rPr>
          <w:b/>
        </w:rPr>
        <w:t>Krótki opis</w:t>
      </w:r>
      <w:r>
        <w:t>: 1-2 zdania podsumowania</w:t>
      </w:r>
    </w:p>
    <w:p>
      <w:r>
        <w:t xml:space="preserve">   - </w:t>
      </w:r>
      <w:r>
        <w:rPr>
          <w:b/>
        </w:rPr>
        <w:t>Treść</w:t>
      </w:r>
      <w:r>
        <w:t>: pełna treść aktualności (możesz formatować: pogrubienie, lista, linki)</w:t>
      </w:r>
    </w:p>
    <w:p>
      <w:r>
        <w:t xml:space="preserve">   - </w:t>
      </w:r>
      <w:r>
        <w:rPr>
          <w:b/>
        </w:rPr>
        <w:t>Zdjęcie główne</w:t>
      </w:r>
      <w:r>
        <w:t>: (opcjonalne) kliknij "Choose an image"</w:t>
      </w:r>
    </w:p>
    <w:p>
      <w:r>
        <w:t xml:space="preserve">   - </w:t>
      </w:r>
      <w:r>
        <w:rPr>
          <w:b/>
        </w:rPr>
        <w:t>Status</w:t>
      </w:r>
      <w:r>
        <w:t>: "published" (opublikowane) lub "draft" (szkic)</w:t>
      </w:r>
    </w:p>
    <w:p/>
    <w:p>
      <w:r>
        <w:t xml:space="preserve">5. </w:t>
      </w:r>
      <w:r>
        <w:rPr>
          <w:b/>
        </w:rPr>
        <w:t>Kliknij "Publish"</w:t>
      </w:r>
      <w:r>
        <w:t xml:space="preserve"> w górnym rogu</w:t>
      </w:r>
    </w:p>
    <w:p>
      <w:r>
        <w:t xml:space="preserve">6. </w:t>
      </w:r>
      <w:r>
        <w:rPr>
          <w:b/>
        </w:rPr>
        <w:t>Kliknij "Publish now"</w:t>
      </w:r>
      <w:r>
        <w:t xml:space="preserve"> żeby potwierdzić</w:t>
      </w:r>
    </w:p>
    <w:p/>
    <w:p/>
    <w:p/>
    <w:p>
      <w:pPr>
        <w:pStyle w:val="Heading2"/>
        <w:jc w:val="left"/>
      </w:pPr>
      <w:r>
        <w:t>🖼️ Jak dodać zdjęcie?</w:t>
      </w:r>
    </w:p>
    <w:p/>
    <w:p>
      <w:r>
        <w:t xml:space="preserve">1. W formularzu kliknij </w:t>
      </w:r>
      <w:r>
        <w:rPr>
          <w:b/>
        </w:rPr>
        <w:t>"Choose an image"</w:t>
      </w:r>
      <w:r/>
    </w:p>
    <w:p>
      <w:r>
        <w:t xml:space="preserve">2. Wybierz </w:t>
      </w:r>
      <w:r>
        <w:rPr>
          <w:b/>
        </w:rPr>
        <w:t>"Upload"</w:t>
      </w:r>
      <w:r/>
    </w:p>
    <w:p>
      <w:r>
        <w:t>3. Przeciągnij zdjęcie lub kliknij "Choose files"</w:t>
      </w:r>
    </w:p>
    <w:p>
      <w:r>
        <w:t>4. Wybierz zdjęcie z komputera</w:t>
      </w:r>
    </w:p>
    <w:p>
      <w:r>
        <w:t xml:space="preserve">5. Kliknij </w:t>
      </w:r>
      <w:r>
        <w:rPr>
          <w:b/>
        </w:rPr>
        <w:t>"Insert"</w:t>
      </w:r>
      <w:r/>
    </w:p>
    <w:p/>
    <w:p>
      <w:r/>
      <w:r>
        <w:rPr>
          <w:b/>
        </w:rPr>
        <w:t>Wskazówka:</w:t>
      </w:r>
      <w:r>
        <w:t xml:space="preserve"> Najlepsze formaty to JPG lub PNG. Zdjęcie powinno być mniejsze niż 5 MB.</w:t>
      </w:r>
    </w:p>
    <w:p/>
    <w:p/>
    <w:p/>
    <w:p>
      <w:pPr>
        <w:pStyle w:val="Heading2"/>
        <w:jc w:val="left"/>
      </w:pPr>
      <w:r>
        <w:t>✏️ Jak edytować istniejącą aktualność?</w:t>
      </w:r>
    </w:p>
    <w:p/>
    <w:p>
      <w:r>
        <w:t>1. Zaloguj się do CMS</w:t>
      </w:r>
    </w:p>
    <w:p>
      <w:r>
        <w:t xml:space="preserve">2. Kliknij </w:t>
      </w:r>
      <w:r>
        <w:rPr>
          <w:b/>
        </w:rPr>
        <w:t>"Aktualności"</w:t>
      </w:r>
      <w:r/>
    </w:p>
    <w:p>
      <w:r>
        <w:t>3. Kliknij na aktualność którą chcesz edytować</w:t>
      </w:r>
    </w:p>
    <w:p>
      <w:r>
        <w:t>4. Zmień co chcesz</w:t>
      </w:r>
    </w:p>
    <w:p>
      <w:r>
        <w:t xml:space="preserve">5. Kliknij </w:t>
      </w:r>
      <w:r>
        <w:rPr>
          <w:b/>
        </w:rPr>
        <w:t>"Publish"</w:t>
      </w:r>
      <w:r>
        <w:t xml:space="preserve"> → </w:t>
      </w:r>
      <w:r>
        <w:rPr>
          <w:b/>
        </w:rPr>
        <w:t>"Publish now"</w:t>
      </w:r>
      <w:r/>
    </w:p>
    <w:p/>
    <w:p/>
    <w:p/>
    <w:p>
      <w:pPr>
        <w:pStyle w:val="Heading2"/>
        <w:jc w:val="left"/>
      </w:pPr>
      <w:r>
        <w:t>🗑️ Jak usunąć aktualność?</w:t>
      </w:r>
    </w:p>
    <w:p/>
    <w:p>
      <w:r>
        <w:t>1. Zaloguj się do CMS</w:t>
      </w:r>
    </w:p>
    <w:p>
      <w:r>
        <w:t xml:space="preserve">2. Kliknij </w:t>
      </w:r>
      <w:r>
        <w:rPr>
          <w:b/>
        </w:rPr>
        <w:t>"Aktualności"</w:t>
      </w:r>
      <w:r/>
    </w:p>
    <w:p>
      <w:r>
        <w:t>3. Kliknij na aktualność którą chcesz usunąć</w:t>
      </w:r>
    </w:p>
    <w:p>
      <w:r>
        <w:t xml:space="preserve">4. Kliknij </w:t>
      </w:r>
      <w:r>
        <w:rPr>
          <w:b/>
        </w:rPr>
        <w:t>"Delete entry"</w:t>
      </w:r>
      <w:r>
        <w:t xml:space="preserve"> (czerwony przycisk)</w:t>
      </w:r>
    </w:p>
    <w:p>
      <w:r>
        <w:t xml:space="preserve">5. Potwierdź klikając </w:t>
      </w:r>
      <w:r>
        <w:rPr>
          <w:b/>
        </w:rPr>
        <w:t>"Delete"</w:t>
      </w:r>
      <w:r/>
    </w:p>
    <w:p/>
    <w:p/>
    <w:p/>
    <w:p>
      <w:pPr>
        <w:pStyle w:val="Heading2"/>
        <w:jc w:val="left"/>
      </w:pPr>
      <w:r>
        <w:t>📋 Formatowanie tekstu w treści</w:t>
      </w:r>
    </w:p>
    <w:p/>
    <w:p>
      <w:r>
        <w:t xml:space="preserve">- </w:t>
      </w:r>
      <w:r>
        <w:rPr>
          <w:b/>
        </w:rPr>
        <w:t>Pogrubienie</w:t>
      </w:r>
      <w:r>
        <w:t>: zaznacz tekst i kliknij "B"</w:t>
      </w:r>
    </w:p>
    <w:p>
      <w:r>
        <w:t xml:space="preserve">- </w:t>
      </w:r>
      <w:r>
        <w:rPr>
          <w:b/>
        </w:rPr>
        <w:t>Kursywa</w:t>
      </w:r>
      <w:r>
        <w:t>: zaznacz tekst i kliknij "I"</w:t>
      </w:r>
    </w:p>
    <w:p>
      <w:r>
        <w:t xml:space="preserve">- </w:t>
      </w:r>
      <w:r>
        <w:rPr>
          <w:b/>
        </w:rPr>
        <w:t>Lista</w:t>
      </w:r>
      <w:r>
        <w:t>: kliknij ikonę listy</w:t>
      </w:r>
    </w:p>
    <w:p>
      <w:r>
        <w:t xml:space="preserve">- </w:t>
      </w:r>
      <w:r>
        <w:rPr>
          <w:b/>
        </w:rPr>
        <w:t>Link</w:t>
      </w:r>
      <w:r>
        <w:t>: zaznacz tekst, kliknij ikonę łańcucha, wklej URL</w:t>
      </w:r>
    </w:p>
    <w:p/>
    <w:p/>
    <w:p/>
    <w:p>
      <w:pPr>
        <w:pStyle w:val="Heading2"/>
        <w:jc w:val="left"/>
      </w:pPr>
      <w:r>
        <w:t>⏰ Jak długo trwa publikacja?</w:t>
      </w:r>
    </w:p>
    <w:p/>
    <w:p>
      <w:r>
        <w:t xml:space="preserve">Po kliknięciu "Publish" zmiany pojawią się na stronie </w:t>
      </w:r>
      <w:r>
        <w:rPr>
          <w:b/>
        </w:rPr>
        <w:t>za 1-3 minuty</w:t>
      </w:r>
      <w:r>
        <w:t>.</w:t>
      </w:r>
    </w:p>
    <w:p>
      <w:r>
        <w:t>Odśwież stronę (F5) żeby zobaczyć nową aktualność.</w:t>
      </w:r>
    </w:p>
    <w:p/>
    <w:p/>
    <w:p/>
    <w:p>
      <w:pPr>
        <w:pStyle w:val="Heading2"/>
        <w:jc w:val="left"/>
      </w:pPr>
      <w:r>
        <w:t>🆘 Najczęstsze problemy</w:t>
      </w:r>
    </w:p>
    <w:p/>
    <w:p>
      <w:pPr>
        <w:pStyle w:val="Heading3"/>
      </w:pPr>
      <w:r>
        <w:t>Nie mogę się zalogować?</w:t>
      </w:r>
    </w:p>
    <w:p>
      <w:r>
        <w:t xml:space="preserve">- Sprawdź czy masz dobry link: </w:t>
      </w:r>
      <w:r>
        <w:rPr>
          <w:b/>
        </w:rPr>
        <w:t>/admin</w:t>
      </w:r>
      <w:r>
        <w:t xml:space="preserve"> na końcu</w:t>
      </w:r>
    </w:p>
    <w:p>
      <w:pPr>
        <w:pStyle w:val="ListBullet"/>
      </w:pPr>
      <w:r>
        <w:t>Sprawdź email i hasło</w:t>
      </w:r>
    </w:p>
    <w:p>
      <w:pPr>
        <w:pStyle w:val="ListBullet"/>
      </w:pPr>
      <w:r>
        <w:t>Kliknij "Forgot password?" żeby zresetować hasło</w:t>
      </w:r>
    </w:p>
    <w:p/>
    <w:p>
      <w:pPr>
        <w:pStyle w:val="Heading3"/>
      </w:pPr>
      <w:r>
        <w:t>Zmiany nie widać na stronie?</w:t>
      </w:r>
    </w:p>
    <w:p>
      <w:pPr>
        <w:pStyle w:val="ListBullet"/>
      </w:pPr>
      <w:r>
        <w:t>Poczekaj 1-3 minuty</w:t>
      </w:r>
    </w:p>
    <w:p>
      <w:pPr>
        <w:pStyle w:val="ListBullet"/>
      </w:pPr>
      <w:r>
        <w:t>Odśwież stronę przyciskiem F5</w:t>
      </w:r>
    </w:p>
    <w:p>
      <w:pPr>
        <w:pStyle w:val="ListBullet"/>
      </w:pPr>
      <w:r>
        <w:t>Wyczyść cache przeglądarki (Ctrl+Shift+Delete)</w:t>
      </w:r>
    </w:p>
    <w:p/>
    <w:p>
      <w:pPr>
        <w:pStyle w:val="Heading3"/>
      </w:pPr>
      <w:r>
        <w:t>Nie mogę dodać zdjęcia?</w:t>
      </w:r>
    </w:p>
    <w:p>
      <w:pPr>
        <w:pStyle w:val="ListBullet"/>
      </w:pPr>
      <w:r>
        <w:t>Sprawdź czy zdjęcie ma mniej niż 5 MB</w:t>
      </w:r>
    </w:p>
    <w:p>
      <w:pPr>
        <w:pStyle w:val="ListBullet"/>
      </w:pPr>
      <w:r>
        <w:t>Użyj formatu JPG lub PNG</w:t>
      </w:r>
    </w:p>
    <w:p>
      <w:pPr>
        <w:pStyle w:val="ListBullet"/>
      </w:pPr>
      <w:r>
        <w:t>Spróbuj zmniejszyć zdjęcie przed uploadem</w:t>
      </w:r>
    </w:p>
    <w:p/>
    <w:p/>
    <w:p/>
    <w:p>
      <w:pPr>
        <w:pStyle w:val="Heading2"/>
        <w:jc w:val="left"/>
      </w:pPr>
      <w:r>
        <w:t>📞 Kontakt do admina</w:t>
      </w:r>
    </w:p>
    <w:p/>
    <w:p>
      <w:r>
        <w:t>Jeśli coś nie działa, napisz do mnie:</w:t>
      </w:r>
    </w:p>
    <w:p>
      <w:r>
        <w:t xml:space="preserve">- </w:t>
      </w:r>
      <w:r>
        <w:rPr>
          <w:b/>
        </w:rPr>
        <w:t>Email</w:t>
      </w:r>
      <w:r>
        <w:t>: [TWÓJ EMAIL]</w:t>
      </w:r>
    </w:p>
    <w:p>
      <w:r>
        <w:t xml:space="preserve">- </w:t>
      </w:r>
      <w:r>
        <w:rPr>
          <w:b/>
        </w:rPr>
        <w:t>SMS/WhatsApp</w:t>
      </w:r>
      <w:r>
        <w:t>: [TWÓJ NUMER]</w:t>
      </w:r>
    </w:p>
    <w:p/>
    <w:p/>
    <w:p/>
    <w:p>
      <w:pPr>
        <w:pStyle w:val="Heading2"/>
        <w:jc w:val="left"/>
      </w:pPr>
      <w:r>
        <w:t>✅ Gotowe przykłady</w:t>
      </w:r>
    </w:p>
    <w:p/>
    <w:p>
      <w:r>
        <w:t>W CMS znajdziesz już przykładową aktualność:</w:t>
      </w:r>
    </w:p>
    <w:p>
      <w:r/>
      <w:r>
        <w:rPr>
          <w:b/>
        </w:rPr>
        <w:t>"Nowe zajęcia akrobatyczne dla młodzieży 12+"</w:t>
      </w:r>
      <w:r/>
    </w:p>
    <w:p/>
    <w:p>
      <w:r>
        <w:t>Możesz ją edytować lub usunąć i stworzyć swoją własną.</w:t>
      </w:r>
    </w:p>
    <w:p/>
    <w:p/>
    <w:p/>
    <w:p>
      <w:r/>
      <w:r>
        <w:rPr>
          <w:b/>
        </w:rPr>
        <w:t>Powodzenia! 🚀</w:t>
      </w:r>
      <w:r/>
    </w:p>
    <w:p>
      <w:r>
        <w:t>Jeśli masz pytania - pytaj śmiało!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