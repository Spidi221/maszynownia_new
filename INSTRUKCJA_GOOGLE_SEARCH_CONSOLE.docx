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📊 Instrukcja Google Search Console - Maszynownia.org</w:t>
      </w:r>
    </w:p>
    <w:p/>
    <w:p>
      <w:r/>
      <w:r>
        <w:rPr>
          <w:b/>
        </w:rPr>
        <w:t>Google Search Console (GSC) to darmowe narzędzie od Google, które pomaga monitorować i optymalizować widoczność strony w wyszukiwarce. To kluczowe narzędzie dla SEO i pozycjonowania.</w:t>
      </w:r>
      <w:r/>
    </w:p>
    <w:p/>
    <w:p/>
    <w:p/>
    <w:p>
      <w:pPr>
        <w:pStyle w:val="Heading2"/>
        <w:jc w:val="left"/>
      </w:pPr>
      <w:r>
        <w:t>🎯 OPCJA 1: SAMODZIELNA KONFIGURACJA (10 MINUT)</w:t>
      </w:r>
    </w:p>
    <w:p/>
    <w:p>
      <w:pPr>
        <w:pStyle w:val="Heading3"/>
      </w:pPr>
      <w:r>
        <w:t>Krok 1: Utwórz konto Google (jeśli nie masz)</w:t>
      </w:r>
    </w:p>
    <w:p/>
    <w:p>
      <w:r>
        <w:t>Jeśli już masz konto Gmail/Google - pomiń ten krok.</w:t>
      </w:r>
    </w:p>
    <w:p/>
    <w:p>
      <w:r>
        <w:t>1. Wejdź na: https://accounts.google.com</w:t>
      </w:r>
    </w:p>
    <w:p>
      <w:r>
        <w:t xml:space="preserve">2. Kliknij </w:t>
      </w:r>
      <w:r>
        <w:rPr>
          <w:b/>
        </w:rPr>
        <w:t>"Utwórz konto"</w:t>
      </w:r>
      <w:r/>
    </w:p>
    <w:p>
      <w:r>
        <w:t>3. Wypełnij dane (imię, nazwisko, email, hasło)</w:t>
      </w:r>
    </w:p>
    <w:p>
      <w:r>
        <w:t>4. Potwierdź numer telefonu</w:t>
      </w:r>
    </w:p>
    <w:p>
      <w:r>
        <w:t>5. Gotowe! Masz konto Google</w:t>
      </w:r>
    </w:p>
    <w:p/>
    <w:p/>
    <w:p/>
    <w:p>
      <w:pPr>
        <w:pStyle w:val="Heading3"/>
      </w:pPr>
      <w:r>
        <w:t>Krok 2: Dodaj stronę do Google Search Console</w:t>
      </w:r>
    </w:p>
    <w:p/>
    <w:p>
      <w:r>
        <w:t xml:space="preserve">1. Wejdź na: </w:t>
      </w:r>
      <w:r>
        <w:rPr>
          <w:b/>
        </w:rPr>
        <w:t>https://search.google.com/search-console</w:t>
      </w:r>
      <w:r/>
    </w:p>
    <w:p>
      <w:r>
        <w:t>2. Zaloguj się swoim kontem Google</w:t>
      </w:r>
    </w:p>
    <w:p>
      <w:r>
        <w:t xml:space="preserve">3. Kliknij </w:t>
      </w:r>
      <w:r>
        <w:rPr>
          <w:b/>
        </w:rPr>
        <w:t>"Rozpocznij"</w:t>
      </w:r>
      <w:r>
        <w:t xml:space="preserve"> (jeśli pierwszy raz) lub </w:t>
      </w:r>
      <w:r>
        <w:rPr>
          <w:b/>
        </w:rPr>
        <w:t>"+ Dodaj zasób"</w:t>
      </w:r>
      <w:r>
        <w:t xml:space="preserve"> (lewy górny róg)</w:t>
      </w:r>
    </w:p>
    <w:p/>
    <w:p/>
    <w:p/>
    <w:p>
      <w:pPr>
        <w:pStyle w:val="Heading3"/>
      </w:pPr>
      <w:r>
        <w:t>Krok 3: Wybierz metodę weryfikacji</w:t>
      </w:r>
    </w:p>
    <w:p/>
    <w:p>
      <w:r>
        <w:t>Google pokaże Ci dwie opcje:</w:t>
      </w:r>
    </w:p>
    <w:p/>
    <w:p>
      <w:r/>
      <w:r>
        <w:rPr>
          <w:b/>
        </w:rPr>
        <w:t>OPCJA A: Domena</w:t>
      </w:r>
      <w:r>
        <w:t xml:space="preserve"> (ZALECANA - łatwiejsza)</w:t>
      </w:r>
    </w:p>
    <w:p>
      <w:r>
        <w:t xml:space="preserve">- Wybierz </w:t>
      </w:r>
      <w:r>
        <w:rPr>
          <w:b/>
        </w:rPr>
        <w:t>"Domena"</w:t>
      </w:r>
      <w:r/>
    </w:p>
    <w:p>
      <w:pPr>
        <w:pStyle w:val="ListBullet"/>
      </w:pPr>
      <w:r>
        <w:t>Wpisz: `maszynownia.org` (bez https://)</w:t>
      </w:r>
    </w:p>
    <w:p>
      <w:r>
        <w:t xml:space="preserve">- Kliknij </w:t>
      </w:r>
      <w:r>
        <w:rPr>
          <w:b/>
        </w:rPr>
        <w:t>"Kontynuuj"</w:t>
      </w:r>
      <w:r/>
    </w:p>
    <w:p/>
    <w:p>
      <w:r/>
      <w:r>
        <w:rPr>
          <w:b/>
        </w:rPr>
        <w:t>Co dalej:</w:t>
      </w:r>
      <w:r/>
    </w:p>
    <w:p>
      <w:r>
        <w:t xml:space="preserve">Google pokaże Ci </w:t>
      </w:r>
      <w:r>
        <w:rPr>
          <w:b/>
        </w:rPr>
        <w:t>rekord TXT</w:t>
      </w:r>
      <w:r>
        <w:t xml:space="preserve"> do dodania w DNS (u nas to Netlify).</w:t>
      </w:r>
    </w:p>
    <w:p/>
    <w:p/>
    <w:p/>
    <w:p>
      <w:pPr>
        <w:pStyle w:val="Heading3"/>
      </w:pPr>
      <w:r>
        <w:t>Krok 4: Weryfikacja przez Netlify DNS (najprostsza metoda)</w:t>
      </w:r>
    </w:p>
    <w:p/>
    <w:p>
      <w:r>
        <w:t xml:space="preserve">1. </w:t>
      </w:r>
      <w:r>
        <w:rPr>
          <w:b/>
        </w:rPr>
        <w:t>Skopiuj rekord TXT</w:t>
      </w:r>
      <w:r>
        <w:t xml:space="preserve"> który pokazał Google (będzie wyglądał jak: `google-site-verification=XYZ123ABC...`)</w:t>
      </w:r>
    </w:p>
    <w:p/>
    <w:p>
      <w:r>
        <w:t xml:space="preserve">2. </w:t>
      </w:r>
      <w:r>
        <w:rPr>
          <w:b/>
        </w:rPr>
        <w:t>Wejdź do Netlify:</w:t>
      </w:r>
      <w:r/>
    </w:p>
    <w:p>
      <w:r>
        <w:t xml:space="preserve">   - Zaloguj się na: https://app.netlify.com</w:t>
      </w:r>
    </w:p>
    <w:p>
      <w:r>
        <w:t xml:space="preserve">   - Przejdź do: </w:t>
      </w:r>
      <w:r>
        <w:rPr>
          <w:b/>
        </w:rPr>
        <w:t>Sites</w:t>
      </w:r>
      <w:r>
        <w:t xml:space="preserve"> → </w:t>
      </w:r>
      <w:r>
        <w:rPr>
          <w:b/>
        </w:rPr>
        <w:t>maszynownia</w:t>
      </w:r>
      <w:r>
        <w:t xml:space="preserve"> → </w:t>
      </w:r>
      <w:r>
        <w:rPr>
          <w:b/>
        </w:rPr>
        <w:t>Domain management</w:t>
      </w:r>
      <w:r/>
    </w:p>
    <w:p>
      <w:r>
        <w:t xml:space="preserve">   - Kliknij </w:t>
      </w:r>
      <w:r>
        <w:rPr>
          <w:b/>
        </w:rPr>
        <w:t>"DNS panel"</w:t>
      </w:r>
      <w:r>
        <w:t xml:space="preserve"> lub </w:t>
      </w:r>
      <w:r>
        <w:rPr>
          <w:b/>
        </w:rPr>
        <w:t>"Go to DNS panel"</w:t>
      </w:r>
      <w:r/>
    </w:p>
    <w:p/>
    <w:p>
      <w:r>
        <w:t xml:space="preserve">3. </w:t>
      </w:r>
      <w:r>
        <w:rPr>
          <w:b/>
        </w:rPr>
        <w:t>Dodaj rekord TXT:</w:t>
      </w:r>
      <w:r/>
    </w:p>
    <w:p>
      <w:r>
        <w:t xml:space="preserve">   - Kliknij </w:t>
      </w:r>
      <w:r>
        <w:rPr>
          <w:b/>
        </w:rPr>
        <w:t>"Add new record"</w:t>
      </w:r>
      <w:r/>
    </w:p>
    <w:p>
      <w:r>
        <w:t xml:space="preserve">   - </w:t>
      </w:r>
      <w:r>
        <w:rPr>
          <w:b/>
        </w:rPr>
        <w:t>Record type:</w:t>
      </w:r>
      <w:r>
        <w:t xml:space="preserve"> TXT</w:t>
      </w:r>
    </w:p>
    <w:p>
      <w:r>
        <w:t xml:space="preserve">   - </w:t>
      </w:r>
      <w:r>
        <w:rPr>
          <w:b/>
        </w:rPr>
        <w:t>Name:</w:t>
      </w:r>
      <w:r>
        <w:t xml:space="preserve"> @ (lub pozostaw puste)</w:t>
      </w:r>
    </w:p>
    <w:p>
      <w:r>
        <w:t xml:space="preserve">   - </w:t>
      </w:r>
      <w:r>
        <w:rPr>
          <w:b/>
        </w:rPr>
        <w:t>Value:</w:t>
      </w:r>
      <w:r>
        <w:t xml:space="preserve"> Wklej skopiowany kod od Google (google-site-verification=XYZ...)</w:t>
      </w:r>
    </w:p>
    <w:p>
      <w:r>
        <w:t xml:space="preserve">   - </w:t>
      </w:r>
      <w:r>
        <w:rPr>
          <w:b/>
        </w:rPr>
        <w:t>TTL:</w:t>
      </w:r>
      <w:r>
        <w:t xml:space="preserve"> 3600 (lub Auto)</w:t>
      </w:r>
    </w:p>
    <w:p>
      <w:r>
        <w:t xml:space="preserve">   - Kliknij </w:t>
      </w:r>
      <w:r>
        <w:rPr>
          <w:b/>
        </w:rPr>
        <w:t>"Save"</w:t>
      </w:r>
      <w:r/>
    </w:p>
    <w:p/>
    <w:p>
      <w:r>
        <w:t xml:space="preserve">4. </w:t>
      </w:r>
      <w:r>
        <w:rPr>
          <w:b/>
        </w:rPr>
        <w:t>Wróć do Google Search Console:</w:t>
      </w:r>
      <w:r/>
    </w:p>
    <w:p>
      <w:r>
        <w:t xml:space="preserve">   - Kliknij </w:t>
      </w:r>
      <w:r>
        <w:rPr>
          <w:b/>
        </w:rPr>
        <w:t>"Zweryfikuj"</w:t>
      </w:r>
      <w:r/>
    </w:p>
    <w:p>
      <w:r>
        <w:t xml:space="preserve">   - Może pojawić się błąd "nie znaleziono rekordu" → poczekaj 5-10 minut i spróbuj ponownie</w:t>
      </w:r>
    </w:p>
    <w:p>
      <w:r>
        <w:t xml:space="preserve">   - Jak pojawi się ✅ </w:t>
      </w:r>
      <w:r>
        <w:rPr>
          <w:b/>
        </w:rPr>
        <w:t>"Weryfikacja powiodła się"</w:t>
      </w:r>
      <w:r>
        <w:t xml:space="preserve"> → GOTOWE!</w:t>
      </w:r>
    </w:p>
    <w:p/>
    <w:p/>
    <w:p/>
    <w:p>
      <w:pPr>
        <w:pStyle w:val="Heading3"/>
      </w:pPr>
      <w:r>
        <w:t>Krok 5: Prześlij sitemap do Google</w:t>
      </w:r>
    </w:p>
    <w:p/>
    <w:p>
      <w:r>
        <w:t>Sitemap to mapa strony, która pomaga Google indeksować wszystkie podstrony.</w:t>
      </w:r>
    </w:p>
    <w:p/>
    <w:p>
      <w:r>
        <w:t xml:space="preserve">1. W Google Search Console kliknij </w:t>
      </w:r>
      <w:r>
        <w:rPr>
          <w:b/>
        </w:rPr>
        <w:t>"Mapy witryny"</w:t>
      </w:r>
      <w:r>
        <w:t xml:space="preserve"> (w menu po lewej)</w:t>
      </w:r>
    </w:p>
    <w:p>
      <w:r>
        <w:t xml:space="preserve">2. W polu </w:t>
      </w:r>
      <w:r>
        <w:rPr>
          <w:b/>
        </w:rPr>
        <w:t>"Dodaj nową mapę witryny"</w:t>
      </w:r>
      <w:r>
        <w:t xml:space="preserve"> wpisz:</w:t>
      </w:r>
    </w:p>
    <w:p>
      <w:r>
        <w:t xml:space="preserve">   ```</w:t>
      </w:r>
    </w:p>
    <w:p>
      <w:r>
        <w:t xml:space="preserve">   https://maszynownia.org/sitemap.xml</w:t>
      </w:r>
    </w:p>
    <w:p>
      <w:r>
        <w:t xml:space="preserve">   ```</w:t>
      </w:r>
    </w:p>
    <w:p>
      <w:r>
        <w:t xml:space="preserve">3. Kliknij </w:t>
      </w:r>
      <w:r>
        <w:rPr>
          <w:b/>
        </w:rPr>
        <w:t>"Prześlij"</w:t>
      </w:r>
      <w:r/>
    </w:p>
    <w:p>
      <w:r>
        <w:t xml:space="preserve">4. Status powinien zmienić się na </w:t>
      </w:r>
      <w:r>
        <w:rPr>
          <w:b/>
        </w:rPr>
        <w:t>"Sukces"</w:t>
      </w:r>
      <w:r>
        <w:t xml:space="preserve"> (może zająć kilka minut)</w:t>
      </w:r>
    </w:p>
    <w:p/>
    <w:p/>
    <w:p/>
    <w:p>
      <w:pPr>
        <w:pStyle w:val="Heading3"/>
      </w:pPr>
      <w:r>
        <w:t>Krok 6: Zgłoś nowe aktualności do indeksacji (WAŻNE!)</w:t>
      </w:r>
    </w:p>
    <w:p/>
    <w:p>
      <w:r/>
      <w:r>
        <w:rPr>
          <w:b/>
        </w:rPr>
        <w:t>Za każdym razem gdy dodasz nowy post w CMS:</w:t>
      </w:r>
      <w:r/>
    </w:p>
    <w:p/>
    <w:p>
      <w:r>
        <w:t>1. Wejdź do Google Search Console</w:t>
      </w:r>
    </w:p>
    <w:p>
      <w:r>
        <w:t xml:space="preserve">2. W górnym menu znajdź </w:t>
      </w:r>
      <w:r>
        <w:rPr>
          <w:b/>
        </w:rPr>
        <w:t>"Inspekcja adresu URL"</w:t>
      </w:r>
      <w:r>
        <w:t xml:space="preserve"> (ikona lupy)</w:t>
      </w:r>
    </w:p>
    <w:p>
      <w:r>
        <w:t>3. Wklej pełny link do nowego posta, np.:</w:t>
      </w:r>
    </w:p>
    <w:p>
      <w:r>
        <w:t xml:space="preserve">   ```</w:t>
      </w:r>
    </w:p>
    <w:p>
      <w:r>
        <w:t xml:space="preserve">   https://maszynownia.org/strefagimnastyki/aktualnosci/2025-10-15-nowe-zajecia</w:t>
      </w:r>
    </w:p>
    <w:p>
      <w:r>
        <w:t xml:space="preserve">   ```</w:t>
      </w:r>
    </w:p>
    <w:p>
      <w:r>
        <w:t>4. Kliknij Enter</w:t>
      </w:r>
    </w:p>
    <w:p>
      <w:r>
        <w:t xml:space="preserve">5. Google sprawdzi stronę → kliknij </w:t>
      </w:r>
      <w:r>
        <w:rPr>
          <w:b/>
        </w:rPr>
        <w:t>"Poproś o indeksację"</w:t>
      </w:r>
      <w:r/>
    </w:p>
    <w:p>
      <w:r>
        <w:t xml:space="preserve">6. Poczekaj 1-2 minuty → zobaczysz </w:t>
      </w:r>
      <w:r>
        <w:rPr>
          <w:b/>
        </w:rPr>
        <w:t>"Wysłano żądanie indeksacji"</w:t>
      </w:r>
      <w:r/>
    </w:p>
    <w:p/>
    <w:p>
      <w:r/>
      <w:r>
        <w:rPr>
          <w:b/>
        </w:rPr>
        <w:t>Dlaczego to ważne?</w:t>
      </w:r>
      <w:r/>
    </w:p>
    <w:p>
      <w:r>
        <w:t>Bez zgłoszenia Google może zindeksować nowy post dopiero po 3-7 dniach. Ręczne zgłoszenie skraca to do 1-2 dni!</w:t>
      </w:r>
    </w:p>
    <w:p/>
    <w:p/>
    <w:p/>
    <w:p>
      <w:pPr>
        <w:pStyle w:val="Heading3"/>
      </w:pPr>
      <w:r>
        <w:t>Krok 7: Monitorowanie (opcjonalnie)</w:t>
      </w:r>
    </w:p>
    <w:p/>
    <w:p>
      <w:r>
        <w:t>Co tydzień możesz sprawdzać:</w:t>
      </w:r>
    </w:p>
    <w:p/>
    <w:p>
      <w:r>
        <w:t xml:space="preserve">1. </w:t>
      </w:r>
      <w:r>
        <w:rPr>
          <w:b/>
        </w:rPr>
        <w:t>"Wydajność"</w:t>
      </w:r>
      <w:r>
        <w:t xml:space="preserve"> (menu lewe):</w:t>
      </w:r>
    </w:p>
    <w:p>
      <w:r>
        <w:t xml:space="preserve">   - Ile kliknięć dostała strona</w:t>
      </w:r>
    </w:p>
    <w:p>
      <w:r>
        <w:t xml:space="preserve">   - Jakie słowa kluczowe działają</w:t>
      </w:r>
    </w:p>
    <w:p>
      <w:r>
        <w:t xml:space="preserve">   - Pozycje w Google</w:t>
      </w:r>
    </w:p>
    <w:p/>
    <w:p>
      <w:r>
        <w:t xml:space="preserve">2. </w:t>
      </w:r>
      <w:r>
        <w:rPr>
          <w:b/>
        </w:rPr>
        <w:t>"Pokrycie"</w:t>
      </w:r>
      <w:r>
        <w:t>:</w:t>
      </w:r>
    </w:p>
    <w:p>
      <w:r>
        <w:t xml:space="preserve">   - Czy wszystkie strony są zindeksowane</w:t>
      </w:r>
    </w:p>
    <w:p>
      <w:r>
        <w:t xml:space="preserve">   - Czy Google ma problemy z indeksacją</w:t>
      </w:r>
    </w:p>
    <w:p/>
    <w:p>
      <w:r>
        <w:t xml:space="preserve">3. </w:t>
      </w:r>
      <w:r>
        <w:rPr>
          <w:b/>
        </w:rPr>
        <w:t>"Ulepszenia"</w:t>
      </w:r>
      <w:r>
        <w:t>:</w:t>
      </w:r>
    </w:p>
    <w:p>
      <w:r>
        <w:t xml:space="preserve">   - Czy strona jest mobile-friendly</w:t>
      </w:r>
    </w:p>
    <w:p>
      <w:r>
        <w:t xml:space="preserve">   - Szybkość ładowania (Core Web Vitals)</w:t>
      </w:r>
    </w:p>
    <w:p/>
    <w:p/>
    <w:p/>
    <w:p>
      <w:pPr>
        <w:pStyle w:val="Heading2"/>
        <w:jc w:val="left"/>
      </w:pPr>
      <w:r>
        <w:t>🤝 OPCJA 2: DODAJ BARTKA JAKO ADMINISTRATORA (5 MINUT)</w:t>
      </w:r>
    </w:p>
    <w:p/>
    <w:p>
      <w:r/>
      <w:r>
        <w:rPr>
          <w:b/>
        </w:rPr>
        <w:t>Jeśli wolisz, żebym ja zajął się konfiguracją i monitoringiem Google Search Console:</w:t>
      </w:r>
      <w:r/>
    </w:p>
    <w:p/>
    <w:p>
      <w:pPr>
        <w:pStyle w:val="Heading3"/>
      </w:pPr>
      <w:r>
        <w:t>Krok 1: Utwórz konto Google (jeśli nie masz)</w:t>
      </w:r>
    </w:p>
    <w:p/>
    <w:p>
      <w:r>
        <w:t>Jeśli już masz Gmail - pomiń ten krok.</w:t>
      </w:r>
    </w:p>
    <w:p/>
    <w:p>
      <w:r>
        <w:t>1. Wejdź na: https://accounts.google.com</w:t>
      </w:r>
    </w:p>
    <w:p>
      <w:r>
        <w:t>2. Utwórz konto Google (jak w Opcji 1, Krok 1)</w:t>
      </w:r>
    </w:p>
    <w:p/>
    <w:p/>
    <w:p/>
    <w:p>
      <w:pPr>
        <w:pStyle w:val="Heading3"/>
      </w:pPr>
      <w:r>
        <w:t>Krok 2: Dodaj stronę do GSC i zweryfikuj</w:t>
      </w:r>
    </w:p>
    <w:p/>
    <w:p>
      <w:r>
        <w:t>1. Wejdź na: https://search.google.com/search-console</w:t>
      </w:r>
    </w:p>
    <w:p>
      <w:r>
        <w:t>2. Zaloguj się swoim kontem</w:t>
      </w:r>
    </w:p>
    <w:p>
      <w:r>
        <w:t xml:space="preserve">3. Kliknij </w:t>
      </w:r>
      <w:r>
        <w:rPr>
          <w:b/>
        </w:rPr>
        <w:t>"Dodaj zasób"</w:t>
      </w:r>
      <w:r/>
    </w:p>
    <w:p>
      <w:r>
        <w:t xml:space="preserve">4. Wybierz </w:t>
      </w:r>
      <w:r>
        <w:rPr>
          <w:b/>
        </w:rPr>
        <w:t>"Domena"</w:t>
      </w:r>
      <w:r>
        <w:t xml:space="preserve"> → wpisz `maszynownia.org`</w:t>
      </w:r>
    </w:p>
    <w:p>
      <w:r>
        <w:t>5. Skopiuj rekord TXT od Google</w:t>
      </w:r>
    </w:p>
    <w:p/>
    <w:p/>
    <w:p/>
    <w:p>
      <w:pPr>
        <w:pStyle w:val="Heading3"/>
      </w:pPr>
      <w:r>
        <w:t>Krok 3: Prześlij rekord TXT do Bartka</w:t>
      </w:r>
    </w:p>
    <w:p/>
    <w:p>
      <w:r/>
      <w:r>
        <w:rPr>
          <w:b/>
        </w:rPr>
        <w:t>Napisz do mnie SMS lub email:</w:t>
      </w:r>
      <w:r/>
    </w:p>
    <w:p/>
    <w:p>
      <w:r>
        <w:t xml:space="preserve">📧 </w:t>
      </w:r>
      <w:r>
        <w:rPr>
          <w:b/>
        </w:rPr>
        <w:t>Email:</w:t>
      </w:r>
      <w:r>
        <w:t xml:space="preserve"> chudzikbartlomiej1@gmail.com</w:t>
      </w:r>
    </w:p>
    <w:p>
      <w:r>
        <w:t xml:space="preserve">📱 </w:t>
      </w:r>
      <w:r>
        <w:rPr>
          <w:b/>
        </w:rPr>
        <w:t>SMS:</w:t>
      </w:r>
      <w:r>
        <w:t xml:space="preserve"> [Twój numer który znasz]</w:t>
      </w:r>
    </w:p>
    <w:p/>
    <w:p>
      <w:r/>
      <w:r>
        <w:rPr>
          <w:b/>
        </w:rPr>
        <w:t>Treść wiadomości:</w:t>
      </w:r>
      <w:r/>
    </w:p>
    <w:p>
      <w:r>
        <w:t>```</w:t>
      </w:r>
    </w:p>
    <w:p>
      <w:r>
        <w:t>Hej Bartek!</w:t>
      </w:r>
    </w:p>
    <w:p/>
    <w:p>
      <w:r>
        <w:t>Dodaję stronę maszynownia.org do Google Search Console.</w:t>
      </w:r>
    </w:p>
    <w:p/>
    <w:p>
      <w:r>
        <w:t>Rekord TXT do dodania w Netlify DNS:</w:t>
      </w:r>
    </w:p>
    <w:p>
      <w:r>
        <w:t>google-site-verification=XYZ123ABC... (TWÓJ KOD)</w:t>
      </w:r>
    </w:p>
    <w:p/>
    <w:p>
      <w:r>
        <w:t>Proszę dodaj i daj znać jak gotowe!</w:t>
      </w:r>
    </w:p>
    <w:p>
      <w:r>
        <w:t>```</w:t>
      </w:r>
    </w:p>
    <w:p/>
    <w:p>
      <w:r/>
      <w:r>
        <w:rPr>
          <w:b/>
        </w:rPr>
        <w:t>Ja dodam rekord w Netlify</w:t>
      </w:r>
      <w:r>
        <w:t xml:space="preserve"> (mam dostęp), potwierdzę weryfikację i wrócę do Ciebie.</w:t>
      </w:r>
    </w:p>
    <w:p/>
    <w:p/>
    <w:p/>
    <w:p>
      <w:pPr>
        <w:pStyle w:val="Heading3"/>
      </w:pPr>
      <w:r>
        <w:t>Krok 4: Dodaj Bartka jako administratora (po weryfikacji)</w:t>
      </w:r>
    </w:p>
    <w:p/>
    <w:p>
      <w:r>
        <w:t>1. W Google Search Console (po weryfikacji)</w:t>
      </w:r>
    </w:p>
    <w:p>
      <w:r>
        <w:t xml:space="preserve">2. Kliknij </w:t>
      </w:r>
      <w:r>
        <w:rPr>
          <w:b/>
        </w:rPr>
        <w:t>"Ustawienia"</w:t>
      </w:r>
      <w:r>
        <w:t xml:space="preserve"> (ikonka koła zębatego, lewy dolny róg)</w:t>
      </w:r>
    </w:p>
    <w:p>
      <w:r>
        <w:t xml:space="preserve">3. Kliknij </w:t>
      </w:r>
      <w:r>
        <w:rPr>
          <w:b/>
        </w:rPr>
        <w:t>"Użytkownicy i uprawnienia"</w:t>
      </w:r>
      <w:r/>
    </w:p>
    <w:p>
      <w:r>
        <w:t xml:space="preserve">4. Kliknij </w:t>
      </w:r>
      <w:r>
        <w:rPr>
          <w:b/>
        </w:rPr>
        <w:t>"+ DODAJ UŻYTKOWNIKA"</w:t>
      </w:r>
      <w:r/>
    </w:p>
    <w:p>
      <w:r>
        <w:t xml:space="preserve">5. Wpisz email: </w:t>
      </w:r>
      <w:r>
        <w:rPr>
          <w:b/>
        </w:rPr>
        <w:t>chudzikbartlomiej1@gmail.com</w:t>
      </w:r>
      <w:r/>
    </w:p>
    <w:p>
      <w:r>
        <w:t xml:space="preserve">6. Wybierz uprawnienia: </w:t>
      </w:r>
      <w:r>
        <w:rPr>
          <w:b/>
        </w:rPr>
        <w:t>"Właściciel"</w:t>
      </w:r>
      <w:r>
        <w:t xml:space="preserve"> (pełne uprawnienia)</w:t>
      </w:r>
    </w:p>
    <w:p>
      <w:r>
        <w:t xml:space="preserve">7. Kliknij </w:t>
      </w:r>
      <w:r>
        <w:rPr>
          <w:b/>
        </w:rPr>
        <w:t>"Dodaj"</w:t>
      </w:r>
      <w:r/>
    </w:p>
    <w:p/>
    <w:p>
      <w:r/>
      <w:r>
        <w:rPr>
          <w:b/>
        </w:rPr>
        <w:t>Gotowe!</w:t>
      </w:r>
      <w:r>
        <w:t xml:space="preserve"> Teraz ja będę mógł:</w:t>
      </w:r>
    </w:p>
    <w:p>
      <w:pPr>
        <w:pStyle w:val="ListBullet"/>
      </w:pPr>
      <w:r>
        <w:t>Zgłaszać nowe posty do indeksacji (po każdym Twoim dodaniu aktualności)</w:t>
      </w:r>
    </w:p>
    <w:p>
      <w:pPr>
        <w:pStyle w:val="ListBullet"/>
      </w:pPr>
      <w:r>
        <w:t>Monitorować pozycje w Google</w:t>
      </w:r>
    </w:p>
    <w:p>
      <w:pPr>
        <w:pStyle w:val="ListBullet"/>
      </w:pPr>
      <w:r>
        <w:t>Optymalizować SEO</w:t>
      </w:r>
    </w:p>
    <w:p>
      <w:pPr>
        <w:pStyle w:val="ListBullet"/>
      </w:pPr>
      <w:r>
        <w:t>Wysyłać Ci raporty co miesiąc (opcjonalnie)</w:t>
      </w:r>
    </w:p>
    <w:p/>
    <w:p/>
    <w:p/>
    <w:p>
      <w:pPr>
        <w:pStyle w:val="Heading2"/>
        <w:jc w:val="left"/>
      </w:pPr>
      <w:r>
        <w:t>❓ FAQ - Najczęstsze pytania</w:t>
      </w:r>
    </w:p>
    <w:p/>
    <w:p>
      <w:pPr>
        <w:pStyle w:val="Heading3"/>
      </w:pPr>
      <w:r>
        <w:t>Czy GSC kosztuje?</w:t>
      </w:r>
    </w:p>
    <w:p>
      <w:r>
        <w:t xml:space="preserve">Nie, Google Search Console jest całkowicie </w:t>
      </w:r>
      <w:r>
        <w:rPr>
          <w:b/>
        </w:rPr>
        <w:t>darmowe</w:t>
      </w:r>
      <w:r>
        <w:t>.</w:t>
      </w:r>
    </w:p>
    <w:p/>
    <w:p>
      <w:pPr>
        <w:pStyle w:val="Heading3"/>
      </w:pPr>
      <w:r>
        <w:t>Czy muszę coś płacić za indeksację?</w:t>
      </w:r>
    </w:p>
    <w:p>
      <w:r>
        <w:t xml:space="preserve">Nie, indeksacja w Google jest </w:t>
      </w:r>
      <w:r>
        <w:rPr>
          <w:b/>
        </w:rPr>
        <w:t>darmowa</w:t>
      </w:r>
      <w:r>
        <w:t xml:space="preserve"> i automatyczna. GSC tylko przyspiesza proces.</w:t>
      </w:r>
    </w:p>
    <w:p/>
    <w:p>
      <w:pPr>
        <w:pStyle w:val="Heading3"/>
      </w:pPr>
      <w:r>
        <w:t>Jak długo trwa indeksacja po zgłoszeniu?</w:t>
      </w:r>
    </w:p>
    <w:p>
      <w:r>
        <w:t xml:space="preserve">Zwykle </w:t>
      </w:r>
      <w:r>
        <w:rPr>
          <w:b/>
        </w:rPr>
        <w:t>1-3 dni</w:t>
      </w:r>
      <w:r>
        <w:t>. Bez zgłoszenia może to zająć 1-2 tygodnie.</w:t>
      </w:r>
    </w:p>
    <w:p/>
    <w:p>
      <w:pPr>
        <w:pStyle w:val="Heading3"/>
      </w:pPr>
      <w:r>
        <w:t>Czy muszę zgłaszać każdy nowy post?</w:t>
      </w:r>
    </w:p>
    <w:p>
      <w:r/>
      <w:r>
        <w:rPr>
          <w:b/>
        </w:rPr>
        <w:t>Zalecane, ale nie obowiązkowe.</w:t>
      </w:r>
      <w:r>
        <w:t xml:space="preserve"> Google i tak w końcu znajdzie nowy post, ale zgłoszenie przyspiesza to 5-10x.</w:t>
      </w:r>
    </w:p>
    <w:p/>
    <w:p>
      <w:pPr>
        <w:pStyle w:val="Heading3"/>
      </w:pPr>
      <w:r>
        <w:t>Co jeśli mam problem z weryfikacją?</w:t>
      </w:r>
    </w:p>
    <w:p>
      <w:r/>
      <w:r>
        <w:rPr>
          <w:b/>
        </w:rPr>
        <w:t>Opcja A:</w:t>
      </w:r>
      <w:r>
        <w:t xml:space="preserve"> Poczekaj 15 minut (DNS musi się zaktualizować) i spróbuj ponownie</w:t>
      </w:r>
    </w:p>
    <w:p>
      <w:r/>
      <w:r>
        <w:rPr>
          <w:b/>
        </w:rPr>
        <w:t>Opcja B:</w:t>
      </w:r>
      <w:r>
        <w:t xml:space="preserve"> Napisz do Bartka - ogarnę to zdalnie 😊</w:t>
      </w:r>
    </w:p>
    <w:p/>
    <w:p>
      <w:pPr>
        <w:pStyle w:val="Heading3"/>
      </w:pPr>
      <w:r>
        <w:t>Jak często powinienem sprawdzać GSC?</w:t>
      </w:r>
    </w:p>
    <w:p>
      <w:r/>
      <w:r>
        <w:rPr>
          <w:b/>
        </w:rPr>
        <w:t>Minimum 1x w miesiącu.</w:t>
      </w:r>
      <w:r>
        <w:t xml:space="preserve"> Wystarczy zobaczyć czy strona jest zindeksowana i czy są kliknięcia.</w:t>
      </w:r>
    </w:p>
    <w:p/>
    <w:p/>
    <w:p/>
    <w:p>
      <w:pPr>
        <w:pStyle w:val="Heading2"/>
        <w:jc w:val="left"/>
      </w:pPr>
      <w:r>
        <w:t>📞 Kontakt w razie pytań</w:t>
      </w:r>
    </w:p>
    <w:p/>
    <w:p>
      <w:r/>
      <w:r>
        <w:rPr>
          <w:b/>
        </w:rPr>
        <w:t>Bartek Chudzik</w:t>
      </w:r>
      <w:r/>
    </w:p>
    <w:p>
      <w:r>
        <w:t>📧 chudzikbartlomiej1@gmail.com</w:t>
      </w:r>
    </w:p>
    <w:p>
      <w:r>
        <w:t>📱 [Twój numer]</w:t>
      </w:r>
    </w:p>
    <w:p/>
    <w:p>
      <w:r/>
      <w:r>
        <w:rPr>
          <w:b/>
        </w:rPr>
        <w:t>Pamiętaj:</w:t>
      </w:r>
      <w:r/>
    </w:p>
    <w:p>
      <w:pPr>
        <w:pStyle w:val="ListBullet"/>
      </w:pPr>
      <w:r>
        <w:t>GSC to kluczowe narzędzie dla SEO</w:t>
      </w:r>
    </w:p>
    <w:p>
      <w:pPr>
        <w:pStyle w:val="ListBullet"/>
      </w:pPr>
      <w:r>
        <w:t>Zgłaszaj nowe posty po każdym dodaniu</w:t>
      </w:r>
    </w:p>
    <w:p>
      <w:pPr>
        <w:pStyle w:val="ListBullet"/>
      </w:pPr>
      <w:r>
        <w:t>Monitoruj minimum 1x w miesiącu</w:t>
      </w:r>
    </w:p>
    <w:p>
      <w:pPr>
        <w:pStyle w:val="ListBullet"/>
      </w:pPr>
      <w:r>
        <w:t>Jak coś nie działa krzycz do mnie!</w:t>
      </w:r>
    </w:p>
    <w:p/>
    <w:p/>
    <w:p/>
    <w:p>
      <w:r/>
      <w:r>
        <w:rPr>
          <w:b/>
        </w:rPr>
        <w:t>Powodzenia! 🚀</w:t>
      </w:r>
      <w:r/>
    </w:p>
    <w:p>
      <w:r>
        <w:t>Jeśli masz pytania lub potrzebujesz pomocy - jestem na telefon lub email.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