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5 powodów, dla których trening EMS zmieni Twoje życie</w:t>
      </w:r>
    </w:p>
    <w:p/>
    <w:p>
      <w:r/>
      <w:r>
        <w:rPr>
          <w:b/>
        </w:rPr>
        <w:t>Przez 8 lat pracy w Maszynowni widzieliśmy setki transformacji. Ludzie, którzy mówili "nie mam czasu" albo "siłownia to nie dla mnie", dziś osiągają cele, o których nawet nie marzyli. Jak to możliwe? EMS to nie tylko trening – to rewolucja w podejściu do własnego ciała.</w:t>
      </w:r>
      <w:r/>
    </w:p>
    <w:p/>
    <w:p/>
    <w:p/>
    <w:p>
      <w:pPr>
        <w:pStyle w:val="Heading2"/>
        <w:jc w:val="left"/>
      </w:pPr>
      <w:r>
        <w:t>1. Oszczędzasz czas jak nigdy wcześniej (i przestajesz się wymigiwać)</w:t>
      </w:r>
    </w:p>
    <w:p/>
    <w:p>
      <w:r>
        <w:t>Prawda jest brutalna: większość z nas nie ma 5-6 godzin tygodniowo na siłownię. Praca, rodzina, obowiązki domowe – po 18:00 chcesz odpocząć, nie męczyć się na bieżni. I tutaj pojawia się magia EMS.</w:t>
      </w:r>
    </w:p>
    <w:p/>
    <w:p>
      <w:r/>
      <w:r>
        <w:rPr>
          <w:b/>
        </w:rPr>
        <w:t>30 minut treningu EMS = 90 minut tradycyjnego treningu siłowego.</w:t>
      </w:r>
      <w:r>
        <w:t xml:space="preserve"> Brzmi jak science fiction? To nauka. Impulsy elektryczne aktywują 90% mięśni jednocześnie – coś, czego nie osiągniesz żadnymi ciężarami. W Maszynowni Józefów pracujemy w formule 1:1, więc żadnej kolejki do maszyn, żadnego marnowania czasu. Przychodzisz, trenujesz, wychodzisz – gotowe.</w:t>
      </w:r>
    </w:p>
    <w:p/>
    <w:p>
      <w:r/>
      <w:r>
        <w:rPr>
          <w:b/>
        </w:rPr>
        <w:t>Przykład z życia:</w:t>
      </w:r>
      <w:r>
        <w:t xml:space="preserve"> Ania, 34 lata, manager w korporacji. Przed EMS spędzała 4 dni w tygodniu po 1,5h na siłowni. Stres, zmęczenie, brak efektów. Po 3 miesiącach treningów EMS 2x w tygodniu (tylko 1 godzina łącznie!) schudła 8 kg i po raz pierwszy od lat zmieściła się w swoje ulubione jeansy.</w:t>
      </w:r>
    </w:p>
    <w:p/>
    <w:p/>
    <w:p/>
    <w:p>
      <w:pPr>
        <w:pStyle w:val="Heading2"/>
        <w:jc w:val="left"/>
      </w:pPr>
      <w:r>
        <w:t>2. Rezultaty, które widzisz w lustrze (nie na wadze)</w:t>
      </w:r>
    </w:p>
    <w:p/>
    <w:p>
      <w:r>
        <w:t xml:space="preserve">Zapomnij o tym, co mówi waga. EMS buduje mięśnie i topi tłuszcz </w:t>
      </w:r>
      <w:r>
        <w:rPr>
          <w:b/>
        </w:rPr>
        <w:t>jednocześnie</w:t>
      </w:r>
      <w:r>
        <w:t>. Po 4-6 sesjach zauważysz pierwsze zmiany: bardziej wytrenowana sylwetka, cieńsza talia, lepsze napięcie skóry. Dlaczego? Bo EMS działa na poziomie głębokim – rozwija mięśnie posturalne (głębokie), których na siłowni praktycznie nie uruchomisz.</w:t>
      </w:r>
    </w:p>
    <w:p/>
    <w:p>
      <w:r/>
      <w:r>
        <w:rPr>
          <w:b/>
        </w:rPr>
        <w:t>Spalasz nawet 1200 kcal podczas jednej sesji.</w:t>
      </w:r>
      <w:r>
        <w:t xml:space="preserve"> To więcej niż 2 godziny intensywnego biegania, ale bez zabijania kolan i stawów. Co więcej, metabolizm pozostaje przyspieszony przez kolejne 48h po treningu – spalasz tłuszcz nawet leżąc na kanapie.</w:t>
      </w:r>
    </w:p>
    <w:p/>
    <w:p>
      <w:r/>
      <w:r>
        <w:rPr>
          <w:b/>
        </w:rPr>
        <w:t>Hard data:</w:t>
      </w:r>
      <w:r>
        <w:t xml:space="preserve"> Klienci Maszynowni tracą tkankę tłuszczową do 3 razy szybciej niż na tradycyjnej siłowni. Cellulit? Widocznie zmniejszony już w pierwszym miesiącu. Nie wierzysz? Mamy zdjęcia "przed i po", które mówią same za siebie.</w:t>
      </w:r>
    </w:p>
    <w:p/>
    <w:p/>
    <w:p/>
    <w:p>
      <w:pPr>
        <w:pStyle w:val="Heading2"/>
        <w:jc w:val="left"/>
      </w:pPr>
      <w:r>
        <w:t>3. Zero kontuzji, zero wymówek (wreszcie trening dla każdego)</w:t>
      </w:r>
    </w:p>
    <w:p/>
    <w:p>
      <w:r>
        <w:t xml:space="preserve">"Bolą mnie kolana." "Mam problemy z kręgosłupem." "Jestem za stary na siłownię." Słyszeliśmy to setki razy. I każdego razem odpowiadamy: </w:t>
      </w:r>
      <w:r>
        <w:rPr>
          <w:b/>
        </w:rPr>
        <w:t>EMS nie obciąża stawów</w:t>
      </w:r>
      <w:r>
        <w:t>.</w:t>
      </w:r>
    </w:p>
    <w:p/>
    <w:p>
      <w:r>
        <w:t>Impulsy elektryczne stymulują mięśnie bez ciężkich ciężarów, które niszczą kolana, plecy i barki. Efekt? Trening intensywny jak diabli, ale bezpieczny jak spacer. W Maszynowni pracujemy z ludźmi po 50-tce, po kontuzjach, po ciąży – wszyscy osiągają efekty, bo indywidualnie dostosowujemy intensywność.</w:t>
      </w:r>
    </w:p>
    <w:p/>
    <w:p>
      <w:r/>
      <w:r>
        <w:rPr>
          <w:b/>
        </w:rPr>
        <w:t>Case study:</w:t>
      </w:r>
      <w:r>
        <w:t xml:space="preserve"> Marek, 52 lata, po dwóch operacjach kolan. Siłownia? Wykluczy lekarz. EMS? W 6 miesięcy zbudował formę życia, schudł 12 kg i czuje się jak 30-latek. Nie mógł przebiec 100 metrów – dziś biega półmaratony. EMS odbudował jego mięśnie, a kolana w ogóle nie biorą udziału w obciążeniu.</w:t>
      </w:r>
    </w:p>
    <w:p/>
    <w:p/>
    <w:p/>
    <w:p>
      <w:pPr>
        <w:pStyle w:val="Heading2"/>
        <w:jc w:val="left"/>
      </w:pPr>
      <w:r>
        <w:t>4. Wygląd to jedno, samopoczucie to drugie (i tutaj naprawdę zmienia się wszystko)</w:t>
      </w:r>
    </w:p>
    <w:p/>
    <w:p>
      <w:r>
        <w:t>EMS to nie tylko transformacja zewnętrzna. Nasi klienci mówią o:</w:t>
      </w:r>
    </w:p>
    <w:p>
      <w:r>
        <w:t xml:space="preserve">- </w:t>
      </w:r>
      <w:r>
        <w:rPr>
          <w:b/>
        </w:rPr>
        <w:t>Lepszym śnie</w:t>
      </w:r>
      <w:r>
        <w:t xml:space="preserve"> – zmęczenie fizyczne (dobre zmęczenie) poprawia jakość odpoczynku</w:t>
      </w:r>
    </w:p>
    <w:p>
      <w:r>
        <w:t xml:space="preserve">- </w:t>
      </w:r>
      <w:r>
        <w:rPr>
          <w:b/>
        </w:rPr>
        <w:t>Więcej energii</w:t>
      </w:r>
      <w:r>
        <w:t xml:space="preserve"> – przyspieszony metabolizm to stały zastrzyk mocy na cały dzień</w:t>
      </w:r>
    </w:p>
    <w:p>
      <w:r>
        <w:t xml:space="preserve">- </w:t>
      </w:r>
      <w:r>
        <w:rPr>
          <w:b/>
        </w:rPr>
        <w:t>Lepszym nastroju</w:t>
      </w:r>
      <w:r>
        <w:t xml:space="preserve"> – trening uwalnia endorfiny, ale też daje poczucie kontroli nad ciałem</w:t>
      </w:r>
    </w:p>
    <w:p/>
    <w:p>
      <w:r/>
      <w:r>
        <w:rPr>
          <w:b/>
        </w:rPr>
        <w:t>No i jest jeszcze ten jeden efekt, o którym wszyscy mówią:</w:t>
      </w:r>
      <w:r>
        <w:t xml:space="preserve"> redukcja bólu pleców. Mięśnie posturalne (które EMS rozwija 5x szybciej niż siłownia) stabilizują kręgosłup. Efekt? Ludzie po latach pracy biurowej nagle przestają sięgać po leki przeciwbólowe.</w:t>
      </w:r>
    </w:p>
    <w:p/>
    <w:p/>
    <w:p/>
    <w:p>
      <w:pPr>
        <w:pStyle w:val="Heading2"/>
        <w:jc w:val="left"/>
      </w:pPr>
      <w:r>
        <w:t>5. Nie jesteś sam – masz trenera, który Cię zna (a nie kolejkę do maszyny)</w:t>
      </w:r>
    </w:p>
    <w:p/>
    <w:p>
      <w:r>
        <w:t>Największy problem tradycyjnej siłowni? Brak personalizacji. Jesteś jednym z wielu. W Maszynowni każdy trening to sesja 1:1 z certyfikowanym trenerem. Zna Twój poziom, Twoje cele, Twoje ograniczenia. Dostosowuje intensywność impulsów w czasie rzeczywistym. Nie ma "programu dla wszystkich" – jest Twój program.</w:t>
      </w:r>
    </w:p>
    <w:p/>
    <w:p>
      <w:r/>
      <w:r>
        <w:rPr>
          <w:b/>
        </w:rPr>
        <w:t>Plus masz 8 lat doświadczenia po swojej stronie.</w:t>
      </w:r>
      <w:r>
        <w:t xml:space="preserve"> Maszynownia to najstarsze studio EMS w Józefowie. Setki klientów, tysiące treningów, bezprzewodowy sprzęt najnowszej generacji. To nie eksperyment – to sprawdzona metoda.</w:t>
      </w:r>
    </w:p>
    <w:p/>
    <w:p/>
    <w:p/>
    <w:p>
      <w:pPr>
        <w:pStyle w:val="Heading2"/>
        <w:jc w:val="left"/>
      </w:pPr>
      <w:r>
        <w:t>Gotowy na zmianę? (Bo Twoje ciało jest)</w:t>
      </w:r>
    </w:p>
    <w:p/>
    <w:p>
      <w:r>
        <w:t>Jeśli przeczytałeś do tego miejsca, to znaczy, że coś w Tobie już wie: czas na zmianę. Może bolą Cię plecy po 8h w biurze. Może masz dość patrzenia w lustro i nie widzenia efektów. Może po prostu chcesz znów poczuć się dobrze w swoim ciele.</w:t>
      </w:r>
    </w:p>
    <w:p/>
    <w:p>
      <w:r/>
      <w:r>
        <w:rPr>
          <w:b/>
        </w:rPr>
        <w:t>Trening EMS to inwestycja, która zwraca się tysiąckrotnie.</w:t>
      </w:r>
      <w:r>
        <w:t xml:space="preserve"> Nie tylko w kilogramach, centymetrach czy liczbach na wadze. W energii. W pewności siebie. W tym, jak czujesz się rano, wstając z łóżka.</w:t>
      </w:r>
    </w:p>
    <w:p/>
    <w:p>
      <w:r/>
      <w:r>
        <w:rPr>
          <w:b/>
        </w:rPr>
        <w:t>Pierwszy krok to zawsze najtrudniejszy. Ale jest też najprostszy.</w:t>
      </w:r>
      <w:r/>
    </w:p>
    <w:p/>
    <w:p>
      <w:r>
        <w:t xml:space="preserve">📞 </w:t>
      </w:r>
      <w:r>
        <w:rPr>
          <w:b/>
        </w:rPr>
        <w:t>Zadzwoń: 696 376 377</w:t>
      </w:r>
      <w:r/>
    </w:p>
    <w:p>
      <w:r>
        <w:t xml:space="preserve">💻 </w:t>
      </w:r>
      <w:r>
        <w:rPr>
          <w:b/>
        </w:rPr>
        <w:t>Napisz: maszynowniaems@gmail.com</w:t>
      </w:r>
      <w:r/>
    </w:p>
    <w:p>
      <w:r>
        <w:t xml:space="preserve">🏋️ </w:t>
      </w:r>
      <w:r>
        <w:rPr>
          <w:b/>
        </w:rPr>
        <w:t>Trening próbny: 79 zł</w:t>
      </w:r>
      <w:r>
        <w:t xml:space="preserve"> – 30 minut, które pokażą Ci, co tracisz, czekając</w:t>
      </w:r>
    </w:p>
    <w:p/>
    <w:p>
      <w:r/>
      <w:r>
        <w:rPr>
          <w:b/>
        </w:rPr>
        <w:t>Maszynownia Józefów. Najstarsze studio EMS w mieście (8 lat). Bezprzewodowy sprzęt. Trening 1:1. Efekty po 4-6 sesjach.</w:t>
      </w:r>
      <w:r/>
    </w:p>
    <w:p/>
    <w:p>
      <w:r>
        <w:t>*Bo czas to nie wymówka. To wybór.*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